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3AFC8" w14:textId="68924BAF" w:rsidR="00D90AF6" w:rsidRPr="00D90AF6" w:rsidRDefault="00D90AF6">
      <w:pPr>
        <w:pStyle w:val="Title"/>
        <w:rPr>
          <w:sz w:val="20"/>
          <w:szCs w:val="20"/>
        </w:rPr>
      </w:pPr>
      <w:r>
        <w:rPr>
          <w:sz w:val="20"/>
          <w:szCs w:val="20"/>
        </w:rPr>
        <w:t>Example Documentation generation</w:t>
      </w:r>
    </w:p>
    <w:p w14:paraId="3E9F4E93" w14:textId="77777777" w:rsidR="00D90AF6" w:rsidRDefault="00D90AF6">
      <w:pPr>
        <w:pStyle w:val="Title"/>
      </w:pPr>
    </w:p>
    <w:p w14:paraId="03CEEE5E" w14:textId="014B3E3D" w:rsidR="00166451" w:rsidRDefault="00000000">
      <w:pPr>
        <w:pStyle w:val="Title"/>
      </w:pPr>
      <w:r>
        <w:t>Repository Documentation</w:t>
      </w:r>
    </w:p>
    <w:p w14:paraId="349B4911" w14:textId="77777777" w:rsidR="00166451" w:rsidRDefault="00000000">
      <w:r>
        <w:t>Repository: https://github.com/Pyro-Warrior-1884/Code-Documentation-Generator</w:t>
      </w:r>
    </w:p>
    <w:p w14:paraId="444EDE80" w14:textId="77777777" w:rsidR="00166451" w:rsidRDefault="00000000">
      <w:r>
        <w:t>Scanned path: C:\Users\Albert Nedumudy\Desktop\Main HQ\Work\DocuGen_Run\Code_Repository</w:t>
      </w:r>
    </w:p>
    <w:p w14:paraId="20BABFBA" w14:textId="77777777" w:rsidR="00166451" w:rsidRDefault="00000000">
      <w:r>
        <w:t>Generated by: docgen.py (Ollama backend)</w:t>
      </w:r>
    </w:p>
    <w:p w14:paraId="3759F346" w14:textId="77777777" w:rsidR="00166451" w:rsidRDefault="00000000">
      <w:pPr>
        <w:pStyle w:val="Heading1"/>
      </w:pPr>
      <w:r>
        <w:t>Dependencies &amp; Top-level Files</w:t>
      </w:r>
    </w:p>
    <w:p w14:paraId="10D6A0D2" w14:textId="77777777" w:rsidR="00166451" w:rsidRDefault="00000000">
      <w:r>
        <w:t>No dependency files were found.</w:t>
      </w:r>
    </w:p>
    <w:p w14:paraId="14E44A58" w14:textId="77777777" w:rsidR="00166451" w:rsidRDefault="00000000">
      <w:pPr>
        <w:pStyle w:val="Heading1"/>
      </w:pPr>
      <w:r>
        <w:t>File Summaries</w:t>
      </w:r>
    </w:p>
    <w:p w14:paraId="1504D256" w14:textId="77777777" w:rsidR="00166451" w:rsidRDefault="00000000">
      <w:pPr>
        <w:pStyle w:val="Heading2"/>
      </w:pPr>
      <w:r>
        <w:t>doc_gen_script.py</w:t>
      </w:r>
    </w:p>
    <w:p w14:paraId="7505E1D7" w14:textId="77777777" w:rsidR="00166451" w:rsidRDefault="00000000">
      <w:r>
        <w:t>## Combined Summary for `file_gen_script.py`</w:t>
      </w:r>
      <w:r>
        <w:br/>
      </w:r>
      <w:r>
        <w:br/>
        <w:t>**Purpose:** This script generates comprehensive developer documentation for a GitHub repository using Ollama.</w:t>
      </w:r>
      <w:r>
        <w:br/>
      </w:r>
      <w:r>
        <w:br/>
        <w:t>**Key Components:**</w:t>
      </w:r>
      <w:r>
        <w:br/>
      </w:r>
      <w:r>
        <w:br/>
        <w:t>* `find_code_files_bfs` function: recursively iterates through the repo tree and identifies code files.</w:t>
      </w:r>
      <w:r>
        <w:br/>
        <w:t>* `read_file` function: reads the content of a file and returns it as a string.</w:t>
      </w:r>
      <w:r>
        <w:br/>
        <w:t>* `ollama_generate` function: interacts with the Ollama API to generate a documentation summary from a given prompt.</w:t>
      </w:r>
      <w:r>
        <w:br/>
        <w:t>* `chunk_text` function: splits the input text into chunks of the specified size.</w:t>
      </w:r>
      <w:r>
        <w:br/>
        <w:t>* `write_docx` function: takes the output path, repo root, and file summaries as input and generates a Word document with the documentation.</w:t>
      </w:r>
      <w:r>
        <w:br/>
      </w:r>
      <w:r>
        <w:br/>
        <w:t>**Dependencies:**</w:t>
      </w:r>
      <w:r>
        <w:br/>
      </w:r>
      <w:r>
        <w:br/>
        <w:t>* `GitPython`</w:t>
      </w:r>
      <w:r>
        <w:br/>
        <w:t>* `python-docx`</w:t>
      </w:r>
      <w:r>
        <w:br/>
        <w:t>* `requests`</w:t>
      </w:r>
      <w:r>
        <w:br/>
      </w:r>
      <w:r>
        <w:br/>
      </w:r>
      <w:r>
        <w:lastRenderedPageBreak/>
        <w:t>**Edge Cases:**</w:t>
      </w:r>
      <w:r>
        <w:br/>
      </w:r>
      <w:r>
        <w:br/>
        <w:t>* The script may fail to find code files if the repo is not properly initialized.</w:t>
      </w:r>
      <w:r>
        <w:br/>
        <w:t>* The output Word document may be empty or contain binary files.</w:t>
      </w:r>
      <w:r>
        <w:br/>
      </w:r>
      <w:r>
        <w:br/>
        <w:t>**Additional Notes:**</w:t>
      </w:r>
      <w:r>
        <w:br/>
      </w:r>
      <w:r>
        <w:br/>
        <w:t>* The script assumes the presence of a `requirements.txt` file in the repo.</w:t>
      </w:r>
      <w:r>
        <w:br/>
        <w:t>* Users can specify the output file path using the `--out` argument.</w:t>
      </w:r>
      <w:r>
        <w:br/>
        <w:t>* The script will keep the cloned repo at the specified `repo_root` directory.</w:t>
      </w:r>
      <w:r>
        <w:br/>
        <w:t>* The `--keep` flag removes the temporary clone directory after the documentation generation.</w:t>
      </w:r>
    </w:p>
    <w:p w14:paraId="7DB5E293" w14:textId="77777777" w:rsidR="00166451" w:rsidRDefault="00000000">
      <w:r>
        <w:br w:type="page"/>
      </w:r>
    </w:p>
    <w:sectPr w:rsidR="00166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806852">
    <w:abstractNumId w:val="8"/>
  </w:num>
  <w:num w:numId="2" w16cid:durableId="767580019">
    <w:abstractNumId w:val="6"/>
  </w:num>
  <w:num w:numId="3" w16cid:durableId="1333873354">
    <w:abstractNumId w:val="5"/>
  </w:num>
  <w:num w:numId="4" w16cid:durableId="728189047">
    <w:abstractNumId w:val="4"/>
  </w:num>
  <w:num w:numId="5" w16cid:durableId="670915784">
    <w:abstractNumId w:val="7"/>
  </w:num>
  <w:num w:numId="6" w16cid:durableId="864485809">
    <w:abstractNumId w:val="3"/>
  </w:num>
  <w:num w:numId="7" w16cid:durableId="33048315">
    <w:abstractNumId w:val="2"/>
  </w:num>
  <w:num w:numId="8" w16cid:durableId="1247883430">
    <w:abstractNumId w:val="1"/>
  </w:num>
  <w:num w:numId="9" w16cid:durableId="181220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451"/>
    <w:rsid w:val="00235004"/>
    <w:rsid w:val="0029639D"/>
    <w:rsid w:val="00326F90"/>
    <w:rsid w:val="00AA1D8D"/>
    <w:rsid w:val="00B47730"/>
    <w:rsid w:val="00CB0664"/>
    <w:rsid w:val="00D90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4C50A"/>
  <w14:defaultImageDpi w14:val="300"/>
  <w15:docId w15:val="{EFAC0BC8-6696-4FA6-B122-6463820B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 Augustine</cp:lastModifiedBy>
  <cp:revision>2</cp:revision>
  <dcterms:created xsi:type="dcterms:W3CDTF">2013-12-23T23:15:00Z</dcterms:created>
  <dcterms:modified xsi:type="dcterms:W3CDTF">2025-09-24T19:21:00Z</dcterms:modified>
  <cp:category/>
</cp:coreProperties>
</file>